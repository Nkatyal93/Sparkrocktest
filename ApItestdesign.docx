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5591" w14:textId="68C884A1" w:rsidR="00AF1435" w:rsidRDefault="00A447A7">
      <w:pPr>
        <w:pStyle w:val="Heading1"/>
      </w:pPr>
      <w:proofErr w:type="spellStart"/>
      <w:r>
        <w:t>SparkRock</w:t>
      </w:r>
      <w:proofErr w:type="spellEnd"/>
      <w:r>
        <w:t xml:space="preserve"> Assessment</w:t>
      </w:r>
      <w:r>
        <w:br/>
      </w:r>
    </w:p>
    <w:p w14:paraId="4CD78F84" w14:textId="77777777" w:rsidR="00AF1435" w:rsidRDefault="00000000">
      <w:pPr>
        <w:pStyle w:val="Heading2"/>
      </w:pPr>
      <w:r>
        <w:t>Overview</w:t>
      </w:r>
    </w:p>
    <w:p w14:paraId="04A98DE7" w14:textId="525DC6DC" w:rsidR="00AF1435" w:rsidRDefault="00000000">
      <w:r>
        <w:t xml:space="preserve">This project aims the testing of the Restful Booker </w:t>
      </w:r>
      <w:proofErr w:type="gramStart"/>
      <w:r>
        <w:t>API</w:t>
      </w:r>
      <w:r w:rsidR="00A447A7">
        <w:t>(</w:t>
      </w:r>
      <w:proofErr w:type="gramEnd"/>
      <w:r w:rsidR="00A447A7" w:rsidRPr="00A447A7">
        <w:t>https://restful-booker.herokuapp.com/apidoc/index.html</w:t>
      </w:r>
      <w:r w:rsidR="00A447A7">
        <w:t>)</w:t>
      </w:r>
      <w:r>
        <w:t xml:space="preserve"> using TestNG and RestAssured frameworks. The API provides endpoints for booking management, including creation, retrieval, update, and deletion of booking records.</w:t>
      </w:r>
    </w:p>
    <w:p w14:paraId="77B58D50" w14:textId="77777777" w:rsidR="00AF1435" w:rsidRDefault="00000000">
      <w:pPr>
        <w:pStyle w:val="Heading2"/>
      </w:pPr>
      <w:r>
        <w:t>Testing Approach</w:t>
      </w:r>
    </w:p>
    <w:p w14:paraId="0AFB3153" w14:textId="77777777" w:rsidR="00AF1435" w:rsidRDefault="00000000">
      <w:pPr>
        <w:pStyle w:val="Heading3"/>
      </w:pPr>
      <w:r>
        <w:t>Test Strategy</w:t>
      </w:r>
    </w:p>
    <w:p w14:paraId="619FE8FC" w14:textId="77777777" w:rsidR="00AF1435" w:rsidRDefault="00000000">
      <w:r>
        <w:t>• Functional Testing: Verify that API endpoints meet the functional requirements.</w:t>
      </w:r>
      <w:r>
        <w:br/>
        <w:t>• Positive Testing: Validate API responses with valid inputs.</w:t>
      </w:r>
      <w:r>
        <w:br/>
        <w:t>• Negative Testing: Check API behavior with invalid inputs.</w:t>
      </w:r>
      <w:r>
        <w:br/>
        <w:t>• Boundary Testing: Ensure API handles edge cases.</w:t>
      </w:r>
      <w:r>
        <w:br/>
        <w:t>• Security Testing: Validate unauthorized access scenarios.</w:t>
      </w:r>
    </w:p>
    <w:p w14:paraId="4EB9EF5A" w14:textId="77777777" w:rsidR="00AF1435" w:rsidRDefault="00000000">
      <w:pPr>
        <w:pStyle w:val="Heading3"/>
      </w:pPr>
      <w:r>
        <w:t>Tools Used</w:t>
      </w:r>
    </w:p>
    <w:p w14:paraId="4E202770" w14:textId="77777777" w:rsidR="00AF1435" w:rsidRDefault="00000000">
      <w:r>
        <w:t>• Programming Language: Java</w:t>
      </w:r>
      <w:r>
        <w:br/>
        <w:t>• Framework: TestNG</w:t>
      </w:r>
      <w:r>
        <w:br/>
        <w:t>• API Testing Library: RestAssured</w:t>
      </w:r>
      <w:r>
        <w:br/>
        <w:t>• Build Tool: Maven</w:t>
      </w:r>
      <w:r>
        <w:br/>
        <w:t>• Version Control: Git/GitHub</w:t>
      </w:r>
    </w:p>
    <w:p w14:paraId="4295C210" w14:textId="77777777" w:rsidR="00AF1435" w:rsidRDefault="00000000">
      <w:pPr>
        <w:pStyle w:val="Heading3"/>
      </w:pPr>
      <w:r>
        <w:t>Project Structure</w:t>
      </w:r>
    </w:p>
    <w:p w14:paraId="0642B981" w14:textId="4BDC52CB" w:rsidR="00AF1435" w:rsidRDefault="00000000">
      <w:r>
        <w:t>restful-booker-api-automation/</w:t>
      </w:r>
      <w:r>
        <w:br/>
        <w:t>├── src</w:t>
      </w:r>
      <w:r>
        <w:br/>
        <w:t>│   ├── main</w:t>
      </w:r>
      <w:r>
        <w:br/>
        <w:t>│   │   └── java</w:t>
      </w:r>
      <w:r>
        <w:br/>
        <w:t>│   ├── test</w:t>
      </w:r>
      <w:r>
        <w:br/>
        <w:t>│   │   └── java</w:t>
      </w:r>
      <w:r>
        <w:br/>
        <w:t xml:space="preserve">│   │       └── </w:t>
      </w:r>
      <w:proofErr w:type="spellStart"/>
      <w:r w:rsidR="00A447A7">
        <w:t>Api</w:t>
      </w:r>
      <w:r>
        <w:t>Test</w:t>
      </w:r>
      <w:proofErr w:type="spellEnd"/>
      <w:r>
        <w:br/>
        <w:t xml:space="preserve">│   │           ├── </w:t>
      </w:r>
      <w:r w:rsidR="00A447A7" w:rsidRPr="00A447A7">
        <w:t>BookingApiCrud</w:t>
      </w:r>
      <w:r>
        <w:t>.java</w:t>
      </w:r>
      <w:r>
        <w:br/>
        <w:t xml:space="preserve">│   │           └── </w:t>
      </w:r>
      <w:r w:rsidR="00A447A7">
        <w:t>testExecution</w:t>
      </w:r>
      <w:r>
        <w:t>.xml</w:t>
      </w:r>
      <w:r>
        <w:br/>
        <w:t>├── pom.xml</w:t>
      </w:r>
      <w:r>
        <w:br/>
        <w:t>└── README.md</w:t>
      </w:r>
    </w:p>
    <w:p w14:paraId="48D34D99" w14:textId="77777777" w:rsidR="00AF1435" w:rsidRDefault="00000000">
      <w:pPr>
        <w:pStyle w:val="Heading3"/>
      </w:pPr>
      <w:r>
        <w:t>Test Scenarios Covered</w:t>
      </w:r>
    </w:p>
    <w:p w14:paraId="0A04539F" w14:textId="77777777" w:rsidR="00A447A7" w:rsidRDefault="00000000" w:rsidP="00A447A7">
      <w:pPr>
        <w:pStyle w:val="ListParagraph"/>
        <w:numPr>
          <w:ilvl w:val="0"/>
          <w:numId w:val="11"/>
        </w:numPr>
      </w:pPr>
      <w:r>
        <w:t>Health Check API - Ensure API availability with GET /ping.</w:t>
      </w:r>
    </w:p>
    <w:p w14:paraId="6D54C836" w14:textId="5FF161BE" w:rsidR="00AF1435" w:rsidRDefault="00000000" w:rsidP="00A447A7">
      <w:pPr>
        <w:pStyle w:val="ListParagraph"/>
        <w:numPr>
          <w:ilvl w:val="0"/>
          <w:numId w:val="11"/>
        </w:numPr>
      </w:pPr>
      <w:r>
        <w:t xml:space="preserve"> Create Booking - Verify booking creation with valid data, handle missing and invalid input scenarios.</w:t>
      </w:r>
      <w:r>
        <w:br/>
      </w:r>
      <w:r>
        <w:lastRenderedPageBreak/>
        <w:t>3. Get Booking - Retrieve booking by valid/invalid ID, handle missing ID cases.</w:t>
      </w:r>
      <w:r>
        <w:br/>
        <w:t>4. Update Booking - Modify an existing booking, ensure handling of incorrect/missing data.</w:t>
      </w:r>
      <w:r>
        <w:br/>
        <w:t>5. Delete Booking - Delete existing bookings, validate authorization checks.</w:t>
      </w:r>
    </w:p>
    <w:p w14:paraId="03172131" w14:textId="039E8172" w:rsidR="00A447A7" w:rsidRDefault="00A447A7" w:rsidP="00A447A7">
      <w:pPr>
        <w:pStyle w:val="Heading3"/>
      </w:pPr>
      <w:proofErr w:type="gramStart"/>
      <w:r>
        <w:t>Automation</w:t>
      </w:r>
      <w:r>
        <w:t xml:space="preserve">  Covered</w:t>
      </w:r>
      <w:proofErr w:type="gramEnd"/>
    </w:p>
    <w:p w14:paraId="128578A8" w14:textId="25728A31" w:rsidR="00A447A7" w:rsidRDefault="00A447A7" w:rsidP="00A447A7">
      <w:pPr>
        <w:pStyle w:val="ListParagraph"/>
        <w:numPr>
          <w:ilvl w:val="0"/>
          <w:numId w:val="12"/>
        </w:numPr>
      </w:pPr>
      <w:r>
        <w:t>Create Booking - Verify booking creation with valid data, handle missing and invalid input scenarios.</w:t>
      </w:r>
    </w:p>
    <w:p w14:paraId="65F8722D" w14:textId="77777777" w:rsidR="00A447A7" w:rsidRDefault="00A447A7" w:rsidP="00A447A7">
      <w:pPr>
        <w:pStyle w:val="ListParagraph"/>
        <w:numPr>
          <w:ilvl w:val="0"/>
          <w:numId w:val="12"/>
        </w:numPr>
      </w:pPr>
      <w:r>
        <w:t xml:space="preserve"> Update Booking - Modify an existing booking, ensure handling of incorrect/missing data.</w:t>
      </w:r>
    </w:p>
    <w:p w14:paraId="5AF635DB" w14:textId="3D0D368A" w:rsidR="00A447A7" w:rsidRPr="00A447A7" w:rsidRDefault="00A447A7" w:rsidP="00A447A7">
      <w:pPr>
        <w:pStyle w:val="ListParagraph"/>
        <w:numPr>
          <w:ilvl w:val="0"/>
          <w:numId w:val="12"/>
        </w:numPr>
      </w:pPr>
      <w:r>
        <w:t xml:space="preserve">Negative scenario for </w:t>
      </w:r>
      <w:proofErr w:type="spellStart"/>
      <w:r>
        <w:t>for</w:t>
      </w:r>
      <w:proofErr w:type="spellEnd"/>
      <w:r>
        <w:t xml:space="preserve"> missing field like booking id</w:t>
      </w:r>
      <w:r>
        <w:br/>
      </w:r>
      <w:r>
        <w:br/>
      </w:r>
    </w:p>
    <w:p w14:paraId="30A5BD36" w14:textId="77777777" w:rsidR="00A447A7" w:rsidRDefault="00A447A7" w:rsidP="00A447A7">
      <w:pPr>
        <w:ind w:left="360"/>
      </w:pPr>
    </w:p>
    <w:p w14:paraId="6891B374" w14:textId="77777777" w:rsidR="00AF1435" w:rsidRDefault="00000000">
      <w:pPr>
        <w:pStyle w:val="Heading3"/>
      </w:pPr>
      <w:r>
        <w:t>Execution Steps</w:t>
      </w:r>
    </w:p>
    <w:p w14:paraId="4CF2BF67" w14:textId="17A5A54B" w:rsidR="00A447A7" w:rsidRDefault="00000000" w:rsidP="00A447A7">
      <w:pPr>
        <w:pStyle w:val="ListParagraph"/>
        <w:numPr>
          <w:ilvl w:val="0"/>
          <w:numId w:val="10"/>
        </w:numPr>
      </w:pPr>
      <w:r>
        <w:t>Clone the repository:</w:t>
      </w:r>
    </w:p>
    <w:p w14:paraId="389E6273" w14:textId="0CD23D05" w:rsidR="00AF1435" w:rsidRDefault="00A447A7" w:rsidP="00A447A7">
      <w:pPr>
        <w:ind w:left="360"/>
      </w:pPr>
      <w:r w:rsidRPr="00A447A7">
        <w:t>https://github.com/Nkatyal93/Sparkrocktest</w:t>
      </w:r>
      <w:r w:rsidR="00000000">
        <w:br/>
        <w:t>2. Navigate to the project folder:</w:t>
      </w:r>
      <w:r w:rsidR="00000000">
        <w:br/>
        <w:t xml:space="preserve">   cd restful-booker-api-automation</w:t>
      </w:r>
      <w:r w:rsidR="00000000">
        <w:br/>
      </w:r>
      <w:r w:rsidR="00000000">
        <w:br/>
        <w:t>3. Install dependencies:</w:t>
      </w:r>
      <w:r w:rsidR="00000000">
        <w:br/>
        <w:t xml:space="preserve">   mvn clean install</w:t>
      </w:r>
      <w:r w:rsidR="00000000">
        <w:br/>
      </w:r>
      <w:r w:rsidR="00000000">
        <w:br/>
        <w:t>4. Execute tests using Maven:</w:t>
      </w:r>
      <w:r w:rsidR="00000000">
        <w:br/>
        <w:t xml:space="preserve">   </w:t>
      </w:r>
      <w:proofErr w:type="spellStart"/>
      <w:r w:rsidR="00000000">
        <w:t>mvn</w:t>
      </w:r>
      <w:proofErr w:type="spellEnd"/>
      <w:r w:rsidR="00000000">
        <w:t xml:space="preserve"> test</w:t>
      </w:r>
    </w:p>
    <w:p w14:paraId="2F33B28A" w14:textId="77777777" w:rsidR="00AF1435" w:rsidRDefault="00000000">
      <w:pPr>
        <w:pStyle w:val="Heading3"/>
      </w:pPr>
      <w:r>
        <w:t>Test Data Management</w:t>
      </w:r>
    </w:p>
    <w:p w14:paraId="6D552D06" w14:textId="77777777" w:rsidR="00AF1435" w:rsidRDefault="00000000">
      <w:r>
        <w:t>• Static test data is used in the test cases.</w:t>
      </w:r>
      <w:r>
        <w:br/>
        <w:t>• Dynamic test data such as booking IDs are extracted and reused in subsequent tests.</w:t>
      </w:r>
    </w:p>
    <w:p w14:paraId="77AD37A9" w14:textId="77777777" w:rsidR="00AF1435" w:rsidRDefault="00000000">
      <w:pPr>
        <w:pStyle w:val="Heading3"/>
      </w:pPr>
      <w:r>
        <w:t>Assertions and Validations</w:t>
      </w:r>
    </w:p>
    <w:p w14:paraId="4B3D5198" w14:textId="77777777" w:rsidR="00AF1435" w:rsidRDefault="00000000">
      <w:r>
        <w:t>• HTTP response status codes are validated.</w:t>
      </w:r>
      <w:r>
        <w:br/>
        <w:t>• JSON response body values are verified.</w:t>
      </w:r>
      <w:r>
        <w:br/>
        <w:t>• Error handling is tested for negative scenarios.</w:t>
      </w:r>
    </w:p>
    <w:p w14:paraId="0A701029" w14:textId="77777777" w:rsidR="00AF1435" w:rsidRDefault="00000000">
      <w:pPr>
        <w:pStyle w:val="Heading3"/>
      </w:pPr>
      <w:r>
        <w:t>Logging and Reporting</w:t>
      </w:r>
    </w:p>
    <w:p w14:paraId="0828A381" w14:textId="77777777" w:rsidR="00AF1435" w:rsidRDefault="00000000">
      <w:r>
        <w:t>• Request and response logging enabled for debugging.</w:t>
      </w:r>
      <w:r>
        <w:br/>
        <w:t>• TestNG reports are generated after execution.</w:t>
      </w:r>
    </w:p>
    <w:p w14:paraId="19CD4E46" w14:textId="5099225E" w:rsidR="00AF1435" w:rsidRDefault="00A447A7" w:rsidP="00A447A7">
      <w:pPr>
        <w:pStyle w:val="Heading2"/>
      </w:pPr>
      <w:r>
        <w:t>Better Approach</w:t>
      </w:r>
    </w:p>
    <w:p w14:paraId="4A519646" w14:textId="2436D9E5" w:rsidR="00A447A7" w:rsidRPr="00A447A7" w:rsidRDefault="00A447A7" w:rsidP="00A447A7">
      <w:r w:rsidRPr="00A447A7">
        <w:t xml:space="preserve">This code is currently designed for assessment purposes. In the future, it can be integrated into a more robust framework, such as implementing the Page Object Model (POM) to </w:t>
      </w:r>
      <w:r w:rsidRPr="00A447A7">
        <w:lastRenderedPageBreak/>
        <w:t>enhance code reusability, minimize redundancy, and improve the overall scalability and maintainability of the project.</w:t>
      </w:r>
    </w:p>
    <w:sectPr w:rsidR="00A447A7" w:rsidRPr="00A44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A2DBD"/>
    <w:multiLevelType w:val="hybridMultilevel"/>
    <w:tmpl w:val="13B41C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6252A"/>
    <w:multiLevelType w:val="hybridMultilevel"/>
    <w:tmpl w:val="04A44A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7789E"/>
    <w:multiLevelType w:val="hybridMultilevel"/>
    <w:tmpl w:val="1C5C6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4924">
    <w:abstractNumId w:val="8"/>
  </w:num>
  <w:num w:numId="2" w16cid:durableId="1814133868">
    <w:abstractNumId w:val="6"/>
  </w:num>
  <w:num w:numId="3" w16cid:durableId="779643848">
    <w:abstractNumId w:val="5"/>
  </w:num>
  <w:num w:numId="4" w16cid:durableId="1096949348">
    <w:abstractNumId w:val="4"/>
  </w:num>
  <w:num w:numId="5" w16cid:durableId="1746414960">
    <w:abstractNumId w:val="7"/>
  </w:num>
  <w:num w:numId="6" w16cid:durableId="361787531">
    <w:abstractNumId w:val="3"/>
  </w:num>
  <w:num w:numId="7" w16cid:durableId="1879856776">
    <w:abstractNumId w:val="2"/>
  </w:num>
  <w:num w:numId="8" w16cid:durableId="1747722695">
    <w:abstractNumId w:val="1"/>
  </w:num>
  <w:num w:numId="9" w16cid:durableId="1898129372">
    <w:abstractNumId w:val="0"/>
  </w:num>
  <w:num w:numId="10" w16cid:durableId="540437524">
    <w:abstractNumId w:val="11"/>
  </w:num>
  <w:num w:numId="11" w16cid:durableId="266735626">
    <w:abstractNumId w:val="10"/>
  </w:num>
  <w:num w:numId="12" w16cid:durableId="1137648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F84"/>
    <w:rsid w:val="0029639D"/>
    <w:rsid w:val="00326F90"/>
    <w:rsid w:val="00955B31"/>
    <w:rsid w:val="00A447A7"/>
    <w:rsid w:val="00AA1D8D"/>
    <w:rsid w:val="00AF143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6632"/>
  <w14:defaultImageDpi w14:val="300"/>
  <w15:docId w15:val="{46EF2395-7CC6-49B6-AD82-832FC299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Naman Katyal</cp:lastModifiedBy>
  <cp:revision>2</cp:revision>
  <dcterms:created xsi:type="dcterms:W3CDTF">2025-01-19T18:53:00Z</dcterms:created>
  <dcterms:modified xsi:type="dcterms:W3CDTF">2025-01-19T18:53:00Z</dcterms:modified>
  <cp:category/>
</cp:coreProperties>
</file>